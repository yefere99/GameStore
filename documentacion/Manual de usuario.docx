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Manual del Usuario - GameStore</w:t>
      </w:r>
    </w:p>
    <w:p>
      <w:pPr>
        <w:pStyle w:val="Heading1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Introducción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GameStore es una plataforma de compras digitales que permite a usuarios explorar productos, añadirlos a un carrito y simular la compra en línea. Además, proporciona un panel administrativo donde se gestionan productos y órdenes. Este manual guía paso a paso el uso de la aplicación para ambos tipos de usuario.</w:t>
      </w:r>
    </w:p>
    <w:p>
      <w:pPr>
        <w:pStyle w:val="Heading1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Requisitos del Sistema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Para acceder correctamente a GameStore, necesitas lo siguiente: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Un navegador moderno o dispositivo con soporte para Flutter Web.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Conexión a Internet activa.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En caso de ser administrador, contar con las credenciales correctas.</w:t>
      </w:r>
    </w:p>
    <w:p>
      <w:pPr>
        <w:pStyle w:val="Heading1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Uso para Compradores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3.1 Explorar Productos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Al ingresar, se carga automáticamente la vista principal con todos los productos disponibles.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Desliza hacia abajo para ver más productos.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Toca cualquier producto para ver su descripción completa, precio y cantidad en stock.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3.2 Añadir al Carrito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En la vista de detalle del producto, pulsa el botón 'Añadir al carrito'.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Se mostrará una animación o alerta que confirma que el producto fue agregado.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 xml:space="preserve">✅ </w:t>
      </w:r>
      <w:r>
        <w:rPr>
          <w:rFonts w:ascii="C059" w:hAnsi="C059"/>
          <w:color w:val="000000"/>
          <w:sz w:val="24"/>
          <w:szCs w:val="24"/>
        </w:rPr>
        <w:t>Confirmación: El producto aparecerá reflejado en tu carrito, al cual puedes acceder desde el ícono superior.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3.3 Visualizar y Modificar el Carrito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Desde cualquier pantalla, presiona el ícono de carrito en la barra superior.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Allí podrás: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Aumentar/disminuir la cantidad de productos.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Eliminar productos individuales del carrito.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Ver el total actualizado en tiempo real.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3.4 Realizar la Compra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En el carrito, pulsa el botón 'Finalizar compra'.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Llena el formulario con: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Dirección de envío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Método de pago simulado (no se requiere tarjeta real)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Presiona 'Ver resumen'.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4. Confirma los datos y pulsa 'Confirmar compra'.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 xml:space="preserve">⚠️ </w:t>
      </w:r>
      <w:r>
        <w:rPr>
          <w:rFonts w:ascii="C059" w:hAnsi="C059"/>
          <w:color w:val="000000"/>
          <w:sz w:val="24"/>
          <w:szCs w:val="24"/>
        </w:rPr>
        <w:t>Advertencia: Asegúrate de que los datos estén correctos, ya que no podrás editarlos tras la confirmación.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3.5 Confirmación de Orden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Al confirmar la compra, se mostrará una pantalla con la información de la orden: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Productos adquiridos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Dirección ingresada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- Total de la compra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Puedes regresar al inicio desde aquí y seguir comprando si lo deseas.</w:t>
      </w:r>
    </w:p>
    <w:p>
      <w:pPr>
        <w:pStyle w:val="Heading1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4. Uso para Administradores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4.1 Iniciar Sesión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Acceda a `/admin` en el navegador.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Ingrese usuario y contraseña.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Si son válidos, se mostrará el panel de control.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4.2 Panel de Control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Muestra resumen de productos, órdenes y accesos rápidos a las funciones administrativas.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4.3 Gestionar Productos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Ir a 'Manage Products'.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Desde aquí puede editar (✏️), eliminar (🗑️) o añadir productos nuevos.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Al crear uno nuevo, ingrese los datos requeridos y cargue una imagen.</w:t>
      </w:r>
    </w:p>
    <w:p>
      <w:pPr>
        <w:pStyle w:val="Heading2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4.4 Ver Órdenes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1. Ingrese a 'Admin Orders'.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2. Consulte los productos, dirección de envío y valor total de cada orden.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3. Esta vista es de solo lectura.</w:t>
      </w:r>
    </w:p>
    <w:p>
      <w:pPr>
        <w:pStyle w:val="Heading1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>5. Recomendaciones Finales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 xml:space="preserve">• </w:t>
      </w:r>
      <w:r>
        <w:rPr>
          <w:rFonts w:ascii="C059" w:hAnsi="C059"/>
          <w:color w:val="000000"/>
          <w:sz w:val="24"/>
          <w:szCs w:val="24"/>
        </w:rPr>
        <w:t>No comparta sus credenciales administrativas.</w:t>
      </w:r>
    </w:p>
    <w:p>
      <w:pPr>
        <w:pStyle w:val="Normal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 xml:space="preserve">• </w:t>
      </w:r>
      <w:r>
        <w:rPr>
          <w:rFonts w:ascii="C059" w:hAnsi="C059"/>
          <w:color w:val="000000"/>
          <w:sz w:val="24"/>
          <w:szCs w:val="24"/>
        </w:rPr>
        <w:t>Verifique las imágenes y datos antes de publicar un producto.</w:t>
      </w:r>
    </w:p>
    <w:p>
      <w:pPr>
        <w:pStyle w:val="Normal"/>
        <w:spacing w:before="0" w:after="200"/>
        <w:rPr>
          <w:rFonts w:ascii="C059" w:hAnsi="C059"/>
          <w:color w:val="000000"/>
          <w:sz w:val="24"/>
          <w:szCs w:val="24"/>
        </w:rPr>
      </w:pPr>
      <w:r>
        <w:rPr>
          <w:rFonts w:ascii="C059" w:hAnsi="C059"/>
          <w:color w:val="000000"/>
          <w:sz w:val="24"/>
          <w:szCs w:val="24"/>
        </w:rPr>
        <w:t xml:space="preserve">• </w:t>
      </w:r>
      <w:r>
        <w:rPr>
          <w:rFonts w:ascii="C059" w:hAnsi="C059"/>
          <w:color w:val="000000"/>
          <w:sz w:val="24"/>
          <w:szCs w:val="24"/>
        </w:rPr>
        <w:t>Realice pruebas al guardar o eliminar datos.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059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LibreOffice/24.2.7.2$Linux_X86_64 LibreOffice_project/420$Build-2</Application>
  <AppVersion>15.0000</AppVersion>
  <Pages>3</Pages>
  <Words>468</Words>
  <Characters>2423</Characters>
  <CharactersWithSpaces>2835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2025-05-29T19:02:17Z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